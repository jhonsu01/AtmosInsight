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0F98D" w14:textId="77777777" w:rsidR="00A73BA9" w:rsidRPr="00BF031D" w:rsidRDefault="00BF031D" w:rsidP="00BF031D">
      <w:pPr>
        <w:pStyle w:val="Sinespaciado"/>
        <w:rPr>
          <w:rFonts w:ascii="Arial" w:hAnsi="Arial" w:cs="Arial"/>
        </w:rPr>
      </w:pPr>
      <w:r w:rsidRPr="00BF031D">
        <w:rPr>
          <w:rFonts w:ascii="Arial" w:hAnsi="Arial" w:cs="Arial"/>
        </w:rPr>
        <w:t>AtmosInsight: Visualizing the Earth, Listening to the Climate</w:t>
      </w:r>
    </w:p>
    <w:p w14:paraId="6282796D" w14:textId="77777777" w:rsidR="00A73BA9" w:rsidRDefault="00BF031D" w:rsidP="00BF031D">
      <w:pPr>
        <w:pStyle w:val="Sinespaciado"/>
        <w:rPr>
          <w:rFonts w:ascii="Arial" w:hAnsi="Arial" w:cs="Arial"/>
        </w:rPr>
      </w:pPr>
      <w:r w:rsidRPr="00BF031D">
        <w:rPr>
          <w:rFonts w:ascii="Arial" w:hAnsi="Arial" w:cs="Arial"/>
        </w:rPr>
        <w:t>Omnicron Animate – NASA Space Apps Challenge 2025</w:t>
      </w:r>
    </w:p>
    <w:p w14:paraId="70F3783B" w14:textId="77777777" w:rsidR="00BF031D" w:rsidRPr="00BF031D" w:rsidRDefault="00BF031D" w:rsidP="00BF031D">
      <w:pPr>
        <w:pStyle w:val="Sinespaciado"/>
        <w:rPr>
          <w:rFonts w:ascii="Arial" w:hAnsi="Arial" w:cs="Arial"/>
        </w:rPr>
      </w:pPr>
    </w:p>
    <w:p w14:paraId="42793752" w14:textId="77777777" w:rsidR="00A73BA9" w:rsidRPr="00BF031D" w:rsidRDefault="00BF031D" w:rsidP="00BF031D">
      <w:pPr>
        <w:pStyle w:val="Sinespaciado"/>
        <w:rPr>
          <w:rFonts w:ascii="Arial" w:hAnsi="Arial" w:cs="Arial"/>
        </w:rPr>
      </w:pPr>
      <w:r w:rsidRPr="00BF031D">
        <w:rPr>
          <w:rFonts w:ascii="Arial" w:hAnsi="Arial" w:cs="Arial"/>
        </w:rPr>
        <w:t>1. A Story Born from Space</w:t>
      </w:r>
    </w:p>
    <w:p w14:paraId="3F4C0DC5" w14:textId="77777777" w:rsidR="00A73BA9" w:rsidRPr="00BF031D" w:rsidRDefault="00BF031D" w:rsidP="00BF031D">
      <w:pPr>
        <w:pStyle w:val="Sinespaciado"/>
        <w:rPr>
          <w:rFonts w:ascii="Arial" w:hAnsi="Arial" w:cs="Arial"/>
        </w:rPr>
      </w:pPr>
      <w:r w:rsidRPr="00BF031D">
        <w:rPr>
          <w:rFonts w:ascii="Arial" w:hAnsi="Arial" w:cs="Arial"/>
        </w:rPr>
        <w:t>For more than half a century, NASA has observed our planet as never before: from space, with thousands of technological eyes orbiting and recording every change in its atmosphere, soil, vegetation, and oceans. However, although satellites capture terabytes of information daily, much of this data remains hidden behind technical portals, complex formats, and scientific vocabularies difficult for the general public to interpret.</w:t>
      </w:r>
      <w:r w:rsidRPr="00BF031D">
        <w:rPr>
          <w:rFonts w:ascii="Arial" w:hAnsi="Arial" w:cs="Arial"/>
        </w:rPr>
        <w:br/>
      </w:r>
      <w:r w:rsidRPr="00BF031D">
        <w:rPr>
          <w:rFonts w:ascii="Arial" w:hAnsi="Arial" w:cs="Arial"/>
        </w:rPr>
        <w:br/>
        <w:t>This is where AtmosInsight is born: a tool that translates satellite science into human stories, combining interactive visualization with accessible narration. We want anyone, regardless of technical background, to understand what satellites see and to listen to what Earth is trying to tell us.</w:t>
      </w:r>
    </w:p>
    <w:p w14:paraId="22B1E0BA" w14:textId="77777777" w:rsidR="00BF031D" w:rsidRDefault="00BF031D" w:rsidP="00BF031D">
      <w:pPr>
        <w:pStyle w:val="Sinespaciado"/>
        <w:rPr>
          <w:rFonts w:ascii="Arial" w:hAnsi="Arial" w:cs="Arial"/>
        </w:rPr>
      </w:pPr>
    </w:p>
    <w:p w14:paraId="63B91542" w14:textId="47585496" w:rsidR="00A73BA9" w:rsidRPr="00BF031D" w:rsidRDefault="00BF031D" w:rsidP="00BF031D">
      <w:pPr>
        <w:pStyle w:val="Sinespaciado"/>
        <w:rPr>
          <w:rFonts w:ascii="Arial" w:hAnsi="Arial" w:cs="Arial"/>
        </w:rPr>
      </w:pPr>
      <w:r w:rsidRPr="00BF031D">
        <w:rPr>
          <w:rFonts w:ascii="Arial" w:hAnsi="Arial" w:cs="Arial"/>
        </w:rPr>
        <w:t>2. The Challenge</w:t>
      </w:r>
    </w:p>
    <w:p w14:paraId="4E7164E2" w14:textId="77777777" w:rsidR="00A73BA9" w:rsidRPr="00BF031D" w:rsidRDefault="00BF031D" w:rsidP="00BF031D">
      <w:pPr>
        <w:pStyle w:val="Sinespaciado"/>
        <w:rPr>
          <w:rFonts w:ascii="Arial" w:hAnsi="Arial" w:cs="Arial"/>
        </w:rPr>
      </w:pPr>
      <w:r w:rsidRPr="00BF031D">
        <w:rPr>
          <w:rFonts w:ascii="Arial" w:hAnsi="Arial" w:cs="Arial"/>
        </w:rPr>
        <w:t>The challenge that inspired this project was clear:</w:t>
      </w:r>
      <w:r w:rsidRPr="00BF031D">
        <w:rPr>
          <w:rFonts w:ascii="Arial" w:hAnsi="Arial" w:cs="Arial"/>
        </w:rPr>
        <w:br/>
      </w:r>
      <w:r w:rsidRPr="00BF031D">
        <w:rPr>
          <w:rFonts w:ascii="Arial" w:hAnsi="Arial" w:cs="Arial"/>
        </w:rPr>
        <w:br/>
        <w:t>“How can we make Earth observation data understandable, engaging, and useful for everyone?”</w:t>
      </w:r>
      <w:r w:rsidRPr="00BF031D">
        <w:rPr>
          <w:rFonts w:ascii="Arial" w:hAnsi="Arial" w:cs="Arial"/>
        </w:rPr>
        <w:br/>
      </w:r>
      <w:r w:rsidRPr="00BF031D">
        <w:rPr>
          <w:rFonts w:ascii="Arial" w:hAnsi="Arial" w:cs="Arial"/>
        </w:rPr>
        <w:br/>
        <w:t>Most scientific portals present raw data: maps, indices, coordinates, graphs. But behind each pixel lies a story: a spreading drought, a forest that breathes less, a column of sulfur dioxide revealing an active volcano.</w:t>
      </w:r>
      <w:r w:rsidRPr="00BF031D">
        <w:rPr>
          <w:rFonts w:ascii="Arial" w:hAnsi="Arial" w:cs="Arial"/>
        </w:rPr>
        <w:br/>
      </w:r>
      <w:r w:rsidRPr="00BF031D">
        <w:rPr>
          <w:rFonts w:ascii="Arial" w:hAnsi="Arial" w:cs="Arial"/>
        </w:rPr>
        <w:br/>
        <w:t>AtmosInsight proposes a new way to tell environmental science — with an experience that unites spatial visualization, digital narration, and artificial intelligence.</w:t>
      </w:r>
    </w:p>
    <w:p w14:paraId="2F677C5E" w14:textId="77777777" w:rsidR="00BF031D" w:rsidRDefault="00BF031D" w:rsidP="00BF031D">
      <w:pPr>
        <w:pStyle w:val="Sinespaciado"/>
        <w:rPr>
          <w:rFonts w:ascii="Arial" w:hAnsi="Arial" w:cs="Arial"/>
        </w:rPr>
      </w:pPr>
    </w:p>
    <w:p w14:paraId="6F381F1F" w14:textId="1D06F812" w:rsidR="00A73BA9" w:rsidRPr="00BF031D" w:rsidRDefault="00BF031D" w:rsidP="00BF031D">
      <w:pPr>
        <w:pStyle w:val="Sinespaciado"/>
        <w:rPr>
          <w:rFonts w:ascii="Arial" w:hAnsi="Arial" w:cs="Arial"/>
        </w:rPr>
      </w:pPr>
      <w:r w:rsidRPr="00BF031D">
        <w:rPr>
          <w:rFonts w:ascii="Arial" w:hAnsi="Arial" w:cs="Arial"/>
        </w:rPr>
        <w:t>3. Our Solution</w:t>
      </w:r>
    </w:p>
    <w:p w14:paraId="570ECD1D" w14:textId="77777777" w:rsidR="00A73BA9" w:rsidRPr="00BF031D" w:rsidRDefault="00BF031D" w:rsidP="00BF031D">
      <w:pPr>
        <w:pStyle w:val="Sinespaciado"/>
        <w:rPr>
          <w:rFonts w:ascii="Arial" w:hAnsi="Arial" w:cs="Arial"/>
        </w:rPr>
      </w:pPr>
      <w:r w:rsidRPr="00BF031D">
        <w:rPr>
          <w:rFonts w:ascii="Arial" w:hAnsi="Arial" w:cs="Arial"/>
        </w:rPr>
        <w:t>Interactive visualization + sound narration.</w:t>
      </w:r>
      <w:r w:rsidRPr="00BF031D">
        <w:rPr>
          <w:rFonts w:ascii="Arial" w:hAnsi="Arial" w:cs="Arial"/>
        </w:rPr>
        <w:br/>
      </w:r>
      <w:r w:rsidRPr="00BF031D">
        <w:rPr>
          <w:rFonts w:ascii="Arial" w:hAnsi="Arial" w:cs="Arial"/>
        </w:rPr>
        <w:br/>
        <w:t>AtmosInsight is a web application that connects directly to NASA's open APIs — especially GIBS (Global Imagery Browse Services) — to bring real-time satellite imagery and reconstruct the evolution of atmospheric and terrestrial phenomena.</w:t>
      </w:r>
      <w:r w:rsidRPr="00BF031D">
        <w:rPr>
          <w:rFonts w:ascii="Arial" w:hAnsi="Arial" w:cs="Arial"/>
        </w:rPr>
        <w:br/>
      </w:r>
      <w:r w:rsidRPr="00BF031D">
        <w:rPr>
          <w:rFonts w:ascii="Arial" w:hAnsi="Arial" w:cs="Arial"/>
        </w:rPr>
        <w:br/>
        <w:t>Users can:</w:t>
      </w:r>
      <w:r w:rsidRPr="00BF031D">
        <w:rPr>
          <w:rFonts w:ascii="Arial" w:hAnsi="Arial" w:cs="Arial"/>
        </w:rPr>
        <w:br/>
        <w:t>- Choose a date or historical event (for example, a hurricane or pollution peak).</w:t>
      </w:r>
      <w:r w:rsidRPr="00BF031D">
        <w:rPr>
          <w:rFonts w:ascii="Arial" w:hAnsi="Arial" w:cs="Arial"/>
        </w:rPr>
        <w:br/>
        <w:t>- Select a satellite layer such as NDVI (vegetation), SMAP (soil moisture), SO</w:t>
      </w:r>
      <w:r w:rsidRPr="00BF031D">
        <w:rPr>
          <w:rFonts w:ascii="Cambria Math" w:hAnsi="Cambria Math" w:cs="Cambria Math"/>
        </w:rPr>
        <w:t>₂</w:t>
      </w:r>
      <w:r w:rsidRPr="00BF031D">
        <w:rPr>
          <w:rFonts w:ascii="Arial" w:hAnsi="Arial" w:cs="Arial"/>
        </w:rPr>
        <w:t xml:space="preserve"> (volcanic emissions), OPERA (surface water), or MODIS Terra (temperature and visible images).</w:t>
      </w:r>
      <w:r w:rsidRPr="00BF031D">
        <w:rPr>
          <w:rFonts w:ascii="Arial" w:hAnsi="Arial" w:cs="Arial"/>
        </w:rPr>
        <w:br/>
        <w:t>- Visualize information on the map and observe temporal changes.</w:t>
      </w:r>
      <w:r w:rsidRPr="00BF031D">
        <w:rPr>
          <w:rFonts w:ascii="Arial" w:hAnsi="Arial" w:cs="Arial"/>
        </w:rPr>
        <w:br/>
        <w:t>- Listen to an AI-generated narration explaining the phenomenon in clear, educational, and accessible language.</w:t>
      </w:r>
      <w:r w:rsidRPr="00BF031D">
        <w:rPr>
          <w:rFonts w:ascii="Arial" w:hAnsi="Arial" w:cs="Arial"/>
        </w:rPr>
        <w:br/>
      </w:r>
      <w:r w:rsidRPr="00BF031D">
        <w:rPr>
          <w:rFonts w:ascii="Arial" w:hAnsi="Arial" w:cs="Arial"/>
        </w:rPr>
        <w:br/>
        <w:t>Thus, the experience not only shows data — it tells stories about how Earth breathes, changes, and adapts.</w:t>
      </w:r>
    </w:p>
    <w:p w14:paraId="150E586C" w14:textId="77777777" w:rsidR="00BF031D" w:rsidRDefault="00BF031D" w:rsidP="00BF031D">
      <w:pPr>
        <w:pStyle w:val="Sinespaciado"/>
        <w:rPr>
          <w:rFonts w:ascii="Arial" w:hAnsi="Arial" w:cs="Arial"/>
        </w:rPr>
      </w:pPr>
    </w:p>
    <w:p w14:paraId="6DDFBE41" w14:textId="301AF3F9" w:rsidR="00A73BA9" w:rsidRPr="00BF031D" w:rsidRDefault="00BF031D" w:rsidP="00BF031D">
      <w:pPr>
        <w:pStyle w:val="Sinespaciado"/>
        <w:rPr>
          <w:rFonts w:ascii="Arial" w:hAnsi="Arial" w:cs="Arial"/>
        </w:rPr>
      </w:pPr>
      <w:r w:rsidRPr="00BF031D">
        <w:rPr>
          <w:rFonts w:ascii="Arial" w:hAnsi="Arial" w:cs="Arial"/>
        </w:rPr>
        <w:t>4. Architecture and Technical Flow</w:t>
      </w:r>
    </w:p>
    <w:p w14:paraId="3B92B2F5" w14:textId="77777777" w:rsidR="00A73BA9" w:rsidRPr="00BF031D" w:rsidRDefault="00BF031D" w:rsidP="00BF031D">
      <w:pPr>
        <w:pStyle w:val="Sinespaciado"/>
        <w:rPr>
          <w:rFonts w:ascii="Arial" w:hAnsi="Arial" w:cs="Arial"/>
        </w:rPr>
      </w:pPr>
      <w:r w:rsidRPr="00BF031D">
        <w:rPr>
          <w:rFonts w:ascii="Arial" w:hAnsi="Arial" w:cs="Arial"/>
        </w:rPr>
        <w:t>Layer 1 – NASA Satellite Data</w:t>
      </w:r>
      <w:r w:rsidRPr="00BF031D">
        <w:rPr>
          <w:rFonts w:ascii="Arial" w:hAnsi="Arial" w:cs="Arial"/>
        </w:rPr>
        <w:br/>
        <w:t>Data is consumed directly from the GIBS (WMTS) service:</w:t>
      </w:r>
      <w:r w:rsidRPr="00BF031D">
        <w:rPr>
          <w:rFonts w:ascii="Arial" w:hAnsi="Arial" w:cs="Arial"/>
        </w:rPr>
        <w:br/>
        <w:t>https://gibs.earthdata.nasa.gov/wmts/epsg3857/best/{LAYER}/default/{DATE}/GoogleMapsCompatible_Level9/{z}/{y}/{x}.png</w:t>
      </w:r>
      <w:r w:rsidRPr="00BF031D">
        <w:rPr>
          <w:rFonts w:ascii="Arial" w:hAnsi="Arial" w:cs="Arial"/>
        </w:rPr>
        <w:br/>
      </w:r>
      <w:r w:rsidRPr="00BF031D">
        <w:rPr>
          <w:rFonts w:ascii="Arial" w:hAnsi="Arial" w:cs="Arial"/>
        </w:rPr>
        <w:lastRenderedPageBreak/>
        <w:br/>
        <w:t>These layers are 100% NASA or partner data (NOAA, ESA, JPL), ensuring eligibility for the Space Apps Challenge.</w:t>
      </w:r>
      <w:r w:rsidRPr="00BF031D">
        <w:rPr>
          <w:rFonts w:ascii="Arial" w:hAnsi="Arial" w:cs="Arial"/>
        </w:rPr>
        <w:br/>
      </w:r>
      <w:r w:rsidRPr="00BF031D">
        <w:rPr>
          <w:rFonts w:ascii="Arial" w:hAnsi="Arial" w:cs="Arial"/>
        </w:rPr>
        <w:br/>
        <w:t>Layer 2 – Visualization</w:t>
      </w:r>
      <w:r w:rsidRPr="00BF031D">
        <w:rPr>
          <w:rFonts w:ascii="Arial" w:hAnsi="Arial" w:cs="Arial"/>
        </w:rPr>
        <w:br/>
        <w:t>Frontend: React + Leaflet + TailwindCSS + Framer Motion</w:t>
      </w:r>
      <w:r w:rsidRPr="00BF031D">
        <w:rPr>
          <w:rFonts w:ascii="Arial" w:hAnsi="Arial" w:cs="Arial"/>
        </w:rPr>
        <w:br/>
        <w:t>Interactive map centered on the user’s region (e.g., Latin America)</w:t>
      </w:r>
      <w:r w:rsidRPr="00BF031D">
        <w:rPr>
          <w:rFonts w:ascii="Arial" w:hAnsi="Arial" w:cs="Arial"/>
        </w:rPr>
        <w:br/>
        <w:t>Controls for date, layer, and zoom</w:t>
      </w:r>
      <w:r w:rsidRPr="00BF031D">
        <w:rPr>
          <w:rFonts w:ascii="Arial" w:hAnsi="Arial" w:cs="Arial"/>
        </w:rPr>
        <w:br/>
        <w:t>Information panel with source, agency, d</w:t>
      </w:r>
      <w:r w:rsidRPr="00BF031D">
        <w:rPr>
          <w:rFonts w:ascii="Arial" w:hAnsi="Arial" w:cs="Arial"/>
        </w:rPr>
        <w:t>ata type, and date</w:t>
      </w:r>
      <w:r w:rsidRPr="00BF031D">
        <w:rPr>
          <w:rFonts w:ascii="Arial" w:hAnsi="Arial" w:cs="Arial"/>
        </w:rPr>
        <w:br/>
      </w:r>
      <w:r w:rsidRPr="00BF031D">
        <w:rPr>
          <w:rFonts w:ascii="Arial" w:hAnsi="Arial" w:cs="Arial"/>
        </w:rPr>
        <w:br/>
        <w:t>Layer 3 – Narrative</w:t>
      </w:r>
      <w:r w:rsidRPr="00BF031D">
        <w:rPr>
          <w:rFonts w:ascii="Arial" w:hAnsi="Arial" w:cs="Arial"/>
        </w:rPr>
        <w:br/>
        <w:t>Text-to-Speech (TTS) module using OpenAI TTS or Notebook LM.</w:t>
      </w:r>
      <w:r w:rsidRPr="00BF031D">
        <w:rPr>
          <w:rFonts w:ascii="Arial" w:hAnsi="Arial" w:cs="Arial"/>
        </w:rPr>
        <w:br/>
        <w:t>Short narrations that translate technical information into educational language.</w:t>
      </w:r>
      <w:r w:rsidRPr="00BF031D">
        <w:rPr>
          <w:rFonts w:ascii="Arial" w:hAnsi="Arial" w:cs="Arial"/>
        </w:rPr>
        <w:br/>
        <w:t>Ability to generate audio clips for social media or environmental education.</w:t>
      </w:r>
      <w:r w:rsidRPr="00BF031D">
        <w:rPr>
          <w:rFonts w:ascii="Arial" w:hAnsi="Arial" w:cs="Arial"/>
        </w:rPr>
        <w:br/>
      </w:r>
      <w:r w:rsidRPr="00BF031D">
        <w:rPr>
          <w:rFonts w:ascii="Arial" w:hAnsi="Arial" w:cs="Arial"/>
        </w:rPr>
        <w:br/>
        <w:t>Layer 4 – Hosting / Integration</w:t>
      </w:r>
      <w:r w:rsidRPr="00BF031D">
        <w:rPr>
          <w:rFonts w:ascii="Arial" w:hAnsi="Arial" w:cs="Arial"/>
        </w:rPr>
        <w:br/>
        <w:t>Deployment on GitHub Pages or Vercel.</w:t>
      </w:r>
      <w:r w:rsidRPr="00BF031D">
        <w:rPr>
          <w:rFonts w:ascii="Arial" w:hAnsi="Arial" w:cs="Arial"/>
        </w:rPr>
        <w:br/>
        <w:t>Open-source (MIT license).</w:t>
      </w:r>
      <w:r w:rsidRPr="00BF031D">
        <w:rPr>
          <w:rFonts w:ascii="Arial" w:hAnsi="Arial" w:cs="Arial"/>
        </w:rPr>
        <w:br/>
        <w:t>Public link for NASA evaluation.</w:t>
      </w:r>
    </w:p>
    <w:p w14:paraId="04E53EB7" w14:textId="77777777" w:rsidR="00BF031D" w:rsidRDefault="00BF031D" w:rsidP="00BF031D">
      <w:pPr>
        <w:pStyle w:val="Sinespaciado"/>
        <w:rPr>
          <w:rFonts w:ascii="Arial" w:hAnsi="Arial" w:cs="Arial"/>
        </w:rPr>
      </w:pPr>
    </w:p>
    <w:p w14:paraId="05E837DA" w14:textId="5240395B" w:rsidR="00A73BA9" w:rsidRDefault="00BF031D" w:rsidP="00BF031D">
      <w:pPr>
        <w:pStyle w:val="Sinespaciado"/>
        <w:rPr>
          <w:rFonts w:ascii="Arial" w:hAnsi="Arial" w:cs="Arial"/>
        </w:rPr>
      </w:pPr>
      <w:r w:rsidRPr="00BF031D">
        <w:rPr>
          <w:rFonts w:ascii="Arial" w:hAnsi="Arial" w:cs="Arial"/>
        </w:rPr>
        <w:t>5. NASA Data Used</w:t>
      </w:r>
    </w:p>
    <w:p w14:paraId="6E1CA716" w14:textId="77777777" w:rsidR="00BF031D" w:rsidRPr="00BF031D" w:rsidRDefault="00BF031D" w:rsidP="00BF031D">
      <w:pPr>
        <w:pStyle w:val="Sinespaciado"/>
        <w:rPr>
          <w:rFonts w:ascii="Arial" w:hAnsi="Arial" w:cs="Arial"/>
        </w:rPr>
      </w:pPr>
    </w:p>
    <w:tbl>
      <w:tblPr>
        <w:tblStyle w:val="Tablaconcuadrcula"/>
        <w:tblW w:w="0" w:type="auto"/>
        <w:tblLook w:val="04A0" w:firstRow="1" w:lastRow="0" w:firstColumn="1" w:lastColumn="0" w:noHBand="0" w:noVBand="1"/>
      </w:tblPr>
      <w:tblGrid>
        <w:gridCol w:w="1708"/>
        <w:gridCol w:w="1705"/>
        <w:gridCol w:w="1831"/>
        <w:gridCol w:w="1696"/>
        <w:gridCol w:w="1690"/>
      </w:tblGrid>
      <w:tr w:rsidR="00BF031D" w:rsidRPr="00BF031D" w14:paraId="4719A253" w14:textId="77777777">
        <w:tc>
          <w:tcPr>
            <w:tcW w:w="1728" w:type="dxa"/>
            <w:tcBorders>
              <w:top w:val="single" w:sz="4" w:space="0" w:color="auto"/>
              <w:left w:val="single" w:sz="4" w:space="0" w:color="auto"/>
              <w:bottom w:val="single" w:sz="4" w:space="0" w:color="auto"/>
              <w:right w:val="single" w:sz="4" w:space="0" w:color="auto"/>
            </w:tcBorders>
            <w:hideMark/>
          </w:tcPr>
          <w:p w14:paraId="35BF3CD1" w14:textId="77777777" w:rsidR="00BF031D" w:rsidRPr="00BF031D" w:rsidRDefault="00BF031D" w:rsidP="00BF031D">
            <w:pPr>
              <w:pStyle w:val="Sinespaciado"/>
              <w:rPr>
                <w:rFonts w:ascii="Arial" w:hAnsi="Arial" w:cs="Arial"/>
              </w:rPr>
            </w:pPr>
            <w:r w:rsidRPr="00BF031D">
              <w:rPr>
                <w:rFonts w:ascii="Arial" w:hAnsi="Arial" w:cs="Arial"/>
              </w:rPr>
              <w:t>Dataset</w:t>
            </w:r>
          </w:p>
        </w:tc>
        <w:tc>
          <w:tcPr>
            <w:tcW w:w="1728" w:type="dxa"/>
            <w:tcBorders>
              <w:top w:val="single" w:sz="4" w:space="0" w:color="auto"/>
              <w:left w:val="single" w:sz="4" w:space="0" w:color="auto"/>
              <w:bottom w:val="single" w:sz="4" w:space="0" w:color="auto"/>
              <w:right w:val="single" w:sz="4" w:space="0" w:color="auto"/>
            </w:tcBorders>
            <w:hideMark/>
          </w:tcPr>
          <w:p w14:paraId="048CF4D9" w14:textId="77777777" w:rsidR="00BF031D" w:rsidRPr="00BF031D" w:rsidRDefault="00BF031D" w:rsidP="00BF031D">
            <w:pPr>
              <w:pStyle w:val="Sinespaciado"/>
              <w:rPr>
                <w:rFonts w:ascii="Arial" w:hAnsi="Arial" w:cs="Arial"/>
              </w:rPr>
            </w:pPr>
            <w:r w:rsidRPr="00BF031D">
              <w:rPr>
                <w:rFonts w:ascii="Arial" w:hAnsi="Arial" w:cs="Arial"/>
              </w:rPr>
              <w:t>Description</w:t>
            </w:r>
          </w:p>
        </w:tc>
        <w:tc>
          <w:tcPr>
            <w:tcW w:w="1728" w:type="dxa"/>
            <w:tcBorders>
              <w:top w:val="single" w:sz="4" w:space="0" w:color="auto"/>
              <w:left w:val="single" w:sz="4" w:space="0" w:color="auto"/>
              <w:bottom w:val="single" w:sz="4" w:space="0" w:color="auto"/>
              <w:right w:val="single" w:sz="4" w:space="0" w:color="auto"/>
            </w:tcBorders>
            <w:hideMark/>
          </w:tcPr>
          <w:p w14:paraId="2E99D0EC" w14:textId="77777777" w:rsidR="00BF031D" w:rsidRPr="00BF031D" w:rsidRDefault="00BF031D" w:rsidP="00BF031D">
            <w:pPr>
              <w:pStyle w:val="Sinespaciado"/>
              <w:rPr>
                <w:rFonts w:ascii="Arial" w:hAnsi="Arial" w:cs="Arial"/>
              </w:rPr>
            </w:pPr>
            <w:r w:rsidRPr="00BF031D">
              <w:rPr>
                <w:rFonts w:ascii="Arial" w:hAnsi="Arial" w:cs="Arial"/>
              </w:rPr>
              <w:t>Agency</w:t>
            </w:r>
          </w:p>
        </w:tc>
        <w:tc>
          <w:tcPr>
            <w:tcW w:w="1728" w:type="dxa"/>
            <w:tcBorders>
              <w:top w:val="single" w:sz="4" w:space="0" w:color="auto"/>
              <w:left w:val="single" w:sz="4" w:space="0" w:color="auto"/>
              <w:bottom w:val="single" w:sz="4" w:space="0" w:color="auto"/>
              <w:right w:val="single" w:sz="4" w:space="0" w:color="auto"/>
            </w:tcBorders>
            <w:hideMark/>
          </w:tcPr>
          <w:p w14:paraId="5DF0A807" w14:textId="77777777" w:rsidR="00BF031D" w:rsidRPr="00BF031D" w:rsidRDefault="00BF031D" w:rsidP="00BF031D">
            <w:pPr>
              <w:pStyle w:val="Sinespaciado"/>
              <w:rPr>
                <w:rFonts w:ascii="Arial" w:hAnsi="Arial" w:cs="Arial"/>
              </w:rPr>
            </w:pPr>
            <w:r w:rsidRPr="00BF031D">
              <w:rPr>
                <w:rFonts w:ascii="Arial" w:hAnsi="Arial" w:cs="Arial"/>
              </w:rPr>
              <w:t>Type</w:t>
            </w:r>
          </w:p>
        </w:tc>
        <w:tc>
          <w:tcPr>
            <w:tcW w:w="1728" w:type="dxa"/>
            <w:tcBorders>
              <w:top w:val="single" w:sz="4" w:space="0" w:color="auto"/>
              <w:left w:val="single" w:sz="4" w:space="0" w:color="auto"/>
              <w:bottom w:val="single" w:sz="4" w:space="0" w:color="auto"/>
              <w:right w:val="single" w:sz="4" w:space="0" w:color="auto"/>
            </w:tcBorders>
            <w:hideMark/>
          </w:tcPr>
          <w:p w14:paraId="746AFA84" w14:textId="77777777" w:rsidR="00BF031D" w:rsidRPr="00BF031D" w:rsidRDefault="00BF031D" w:rsidP="00BF031D">
            <w:pPr>
              <w:pStyle w:val="Sinespaciado"/>
              <w:rPr>
                <w:rFonts w:ascii="Arial" w:hAnsi="Arial" w:cs="Arial"/>
              </w:rPr>
            </w:pPr>
            <w:r w:rsidRPr="00BF031D">
              <w:rPr>
                <w:rFonts w:ascii="Arial" w:hAnsi="Arial" w:cs="Arial"/>
              </w:rPr>
              <w:t>Frequency</w:t>
            </w:r>
          </w:p>
        </w:tc>
      </w:tr>
      <w:tr w:rsidR="00BF031D" w:rsidRPr="00BF031D" w14:paraId="493166FD" w14:textId="77777777">
        <w:tc>
          <w:tcPr>
            <w:tcW w:w="1728" w:type="dxa"/>
            <w:tcBorders>
              <w:top w:val="single" w:sz="4" w:space="0" w:color="auto"/>
              <w:left w:val="single" w:sz="4" w:space="0" w:color="auto"/>
              <w:bottom w:val="single" w:sz="4" w:space="0" w:color="auto"/>
              <w:right w:val="single" w:sz="4" w:space="0" w:color="auto"/>
            </w:tcBorders>
            <w:hideMark/>
          </w:tcPr>
          <w:p w14:paraId="3D75141B" w14:textId="77777777" w:rsidR="00BF031D" w:rsidRPr="00BF031D" w:rsidRDefault="00BF031D" w:rsidP="00BF031D">
            <w:pPr>
              <w:pStyle w:val="Sinespaciado"/>
              <w:rPr>
                <w:rFonts w:ascii="Arial" w:hAnsi="Arial" w:cs="Arial"/>
              </w:rPr>
            </w:pPr>
            <w:r w:rsidRPr="00BF031D">
              <w:rPr>
                <w:rFonts w:ascii="Arial" w:hAnsi="Arial" w:cs="Arial"/>
              </w:rPr>
              <w:t>MODIS Terra True Color</w:t>
            </w:r>
          </w:p>
        </w:tc>
        <w:tc>
          <w:tcPr>
            <w:tcW w:w="1728" w:type="dxa"/>
            <w:tcBorders>
              <w:top w:val="single" w:sz="4" w:space="0" w:color="auto"/>
              <w:left w:val="single" w:sz="4" w:space="0" w:color="auto"/>
              <w:bottom w:val="single" w:sz="4" w:space="0" w:color="auto"/>
              <w:right w:val="single" w:sz="4" w:space="0" w:color="auto"/>
            </w:tcBorders>
            <w:hideMark/>
          </w:tcPr>
          <w:p w14:paraId="4F91345D" w14:textId="77777777" w:rsidR="00BF031D" w:rsidRPr="00BF031D" w:rsidRDefault="00BF031D" w:rsidP="00BF031D">
            <w:pPr>
              <w:pStyle w:val="Sinespaciado"/>
              <w:rPr>
                <w:rFonts w:ascii="Arial" w:hAnsi="Arial" w:cs="Arial"/>
              </w:rPr>
            </w:pPr>
            <w:r w:rsidRPr="00BF031D">
              <w:rPr>
                <w:rFonts w:ascii="Arial" w:hAnsi="Arial" w:cs="Arial"/>
              </w:rPr>
              <w:t>Daily RGB visible image of Earth’s surface.</w:t>
            </w:r>
          </w:p>
        </w:tc>
        <w:tc>
          <w:tcPr>
            <w:tcW w:w="1728" w:type="dxa"/>
            <w:tcBorders>
              <w:top w:val="single" w:sz="4" w:space="0" w:color="auto"/>
              <w:left w:val="single" w:sz="4" w:space="0" w:color="auto"/>
              <w:bottom w:val="single" w:sz="4" w:space="0" w:color="auto"/>
              <w:right w:val="single" w:sz="4" w:space="0" w:color="auto"/>
            </w:tcBorders>
            <w:hideMark/>
          </w:tcPr>
          <w:p w14:paraId="1092A47C" w14:textId="77777777" w:rsidR="00BF031D" w:rsidRPr="00BF031D" w:rsidRDefault="00BF031D" w:rsidP="00BF031D">
            <w:pPr>
              <w:pStyle w:val="Sinespaciado"/>
              <w:rPr>
                <w:rFonts w:ascii="Arial" w:hAnsi="Arial" w:cs="Arial"/>
              </w:rPr>
            </w:pPr>
            <w:r w:rsidRPr="00BF031D">
              <w:rPr>
                <w:rFonts w:ascii="Arial" w:hAnsi="Arial" w:cs="Arial"/>
              </w:rPr>
              <w:t>NASA EOSDIS</w:t>
            </w:r>
          </w:p>
        </w:tc>
        <w:tc>
          <w:tcPr>
            <w:tcW w:w="1728" w:type="dxa"/>
            <w:tcBorders>
              <w:top w:val="single" w:sz="4" w:space="0" w:color="auto"/>
              <w:left w:val="single" w:sz="4" w:space="0" w:color="auto"/>
              <w:bottom w:val="single" w:sz="4" w:space="0" w:color="auto"/>
              <w:right w:val="single" w:sz="4" w:space="0" w:color="auto"/>
            </w:tcBorders>
            <w:hideMark/>
          </w:tcPr>
          <w:p w14:paraId="64BCF493" w14:textId="77777777" w:rsidR="00BF031D" w:rsidRPr="00BF031D" w:rsidRDefault="00BF031D" w:rsidP="00BF031D">
            <w:pPr>
              <w:pStyle w:val="Sinespaciado"/>
              <w:rPr>
                <w:rFonts w:ascii="Arial" w:hAnsi="Arial" w:cs="Arial"/>
              </w:rPr>
            </w:pPr>
            <w:r w:rsidRPr="00BF031D">
              <w:rPr>
                <w:rFonts w:ascii="Arial" w:hAnsi="Arial" w:cs="Arial"/>
              </w:rPr>
              <w:t>Optical</w:t>
            </w:r>
          </w:p>
        </w:tc>
        <w:tc>
          <w:tcPr>
            <w:tcW w:w="1728" w:type="dxa"/>
            <w:tcBorders>
              <w:top w:val="single" w:sz="4" w:space="0" w:color="auto"/>
              <w:left w:val="single" w:sz="4" w:space="0" w:color="auto"/>
              <w:bottom w:val="single" w:sz="4" w:space="0" w:color="auto"/>
              <w:right w:val="single" w:sz="4" w:space="0" w:color="auto"/>
            </w:tcBorders>
            <w:hideMark/>
          </w:tcPr>
          <w:p w14:paraId="3FFF88D7" w14:textId="77777777" w:rsidR="00BF031D" w:rsidRPr="00BF031D" w:rsidRDefault="00BF031D" w:rsidP="00BF031D">
            <w:pPr>
              <w:pStyle w:val="Sinespaciado"/>
              <w:rPr>
                <w:rFonts w:ascii="Arial" w:hAnsi="Arial" w:cs="Arial"/>
              </w:rPr>
            </w:pPr>
            <w:r w:rsidRPr="00BF031D">
              <w:rPr>
                <w:rFonts w:ascii="Arial" w:hAnsi="Arial" w:cs="Arial"/>
              </w:rPr>
              <w:t>Daily</w:t>
            </w:r>
          </w:p>
        </w:tc>
      </w:tr>
      <w:tr w:rsidR="00BF031D" w:rsidRPr="00BF031D" w14:paraId="13F4A9CE" w14:textId="77777777">
        <w:tc>
          <w:tcPr>
            <w:tcW w:w="1728" w:type="dxa"/>
            <w:tcBorders>
              <w:top w:val="single" w:sz="4" w:space="0" w:color="auto"/>
              <w:left w:val="single" w:sz="4" w:space="0" w:color="auto"/>
              <w:bottom w:val="single" w:sz="4" w:space="0" w:color="auto"/>
              <w:right w:val="single" w:sz="4" w:space="0" w:color="auto"/>
            </w:tcBorders>
            <w:hideMark/>
          </w:tcPr>
          <w:p w14:paraId="0748CB4F" w14:textId="77777777" w:rsidR="00BF031D" w:rsidRPr="00BF031D" w:rsidRDefault="00BF031D" w:rsidP="00BF031D">
            <w:pPr>
              <w:pStyle w:val="Sinespaciado"/>
              <w:rPr>
                <w:rFonts w:ascii="Arial" w:hAnsi="Arial" w:cs="Arial"/>
              </w:rPr>
            </w:pPr>
            <w:r w:rsidRPr="00BF031D">
              <w:rPr>
                <w:rFonts w:ascii="Arial" w:hAnsi="Arial" w:cs="Arial"/>
              </w:rPr>
              <w:t>VIIRS NOAA-20 NDVI (8-day)</w:t>
            </w:r>
          </w:p>
        </w:tc>
        <w:tc>
          <w:tcPr>
            <w:tcW w:w="1728" w:type="dxa"/>
            <w:tcBorders>
              <w:top w:val="single" w:sz="4" w:space="0" w:color="auto"/>
              <w:left w:val="single" w:sz="4" w:space="0" w:color="auto"/>
              <w:bottom w:val="single" w:sz="4" w:space="0" w:color="auto"/>
              <w:right w:val="single" w:sz="4" w:space="0" w:color="auto"/>
            </w:tcBorders>
            <w:hideMark/>
          </w:tcPr>
          <w:p w14:paraId="0EAC4F8C" w14:textId="77777777" w:rsidR="00BF031D" w:rsidRPr="00BF031D" w:rsidRDefault="00BF031D" w:rsidP="00BF031D">
            <w:pPr>
              <w:pStyle w:val="Sinespaciado"/>
              <w:rPr>
                <w:rFonts w:ascii="Arial" w:hAnsi="Arial" w:cs="Arial"/>
              </w:rPr>
            </w:pPr>
            <w:r w:rsidRPr="00BF031D">
              <w:rPr>
                <w:rFonts w:ascii="Arial" w:hAnsi="Arial" w:cs="Arial"/>
              </w:rPr>
              <w:t>Normalized Difference Vegetation Index.</w:t>
            </w:r>
          </w:p>
        </w:tc>
        <w:tc>
          <w:tcPr>
            <w:tcW w:w="1728" w:type="dxa"/>
            <w:tcBorders>
              <w:top w:val="single" w:sz="4" w:space="0" w:color="auto"/>
              <w:left w:val="single" w:sz="4" w:space="0" w:color="auto"/>
              <w:bottom w:val="single" w:sz="4" w:space="0" w:color="auto"/>
              <w:right w:val="single" w:sz="4" w:space="0" w:color="auto"/>
            </w:tcBorders>
            <w:hideMark/>
          </w:tcPr>
          <w:p w14:paraId="03746A08" w14:textId="77777777" w:rsidR="00BF031D" w:rsidRPr="00BF031D" w:rsidRDefault="00BF031D" w:rsidP="00BF031D">
            <w:pPr>
              <w:pStyle w:val="Sinespaciado"/>
              <w:rPr>
                <w:rFonts w:ascii="Arial" w:hAnsi="Arial" w:cs="Arial"/>
              </w:rPr>
            </w:pPr>
            <w:r w:rsidRPr="00BF031D">
              <w:rPr>
                <w:rFonts w:ascii="Arial" w:hAnsi="Arial" w:cs="Arial"/>
              </w:rPr>
              <w:t>NASA/NOAA</w:t>
            </w:r>
          </w:p>
        </w:tc>
        <w:tc>
          <w:tcPr>
            <w:tcW w:w="1728" w:type="dxa"/>
            <w:tcBorders>
              <w:top w:val="single" w:sz="4" w:space="0" w:color="auto"/>
              <w:left w:val="single" w:sz="4" w:space="0" w:color="auto"/>
              <w:bottom w:val="single" w:sz="4" w:space="0" w:color="auto"/>
              <w:right w:val="single" w:sz="4" w:space="0" w:color="auto"/>
            </w:tcBorders>
            <w:hideMark/>
          </w:tcPr>
          <w:p w14:paraId="241462EA" w14:textId="77777777" w:rsidR="00BF031D" w:rsidRPr="00BF031D" w:rsidRDefault="00BF031D" w:rsidP="00BF031D">
            <w:pPr>
              <w:pStyle w:val="Sinespaciado"/>
              <w:rPr>
                <w:rFonts w:ascii="Arial" w:hAnsi="Arial" w:cs="Arial"/>
              </w:rPr>
            </w:pPr>
            <w:r w:rsidRPr="00BF031D">
              <w:rPr>
                <w:rFonts w:ascii="Arial" w:hAnsi="Arial" w:cs="Arial"/>
              </w:rPr>
              <w:t>Biophysical</w:t>
            </w:r>
          </w:p>
        </w:tc>
        <w:tc>
          <w:tcPr>
            <w:tcW w:w="1728" w:type="dxa"/>
            <w:tcBorders>
              <w:top w:val="single" w:sz="4" w:space="0" w:color="auto"/>
              <w:left w:val="single" w:sz="4" w:space="0" w:color="auto"/>
              <w:bottom w:val="single" w:sz="4" w:space="0" w:color="auto"/>
              <w:right w:val="single" w:sz="4" w:space="0" w:color="auto"/>
            </w:tcBorders>
            <w:hideMark/>
          </w:tcPr>
          <w:p w14:paraId="3D2372B7" w14:textId="77777777" w:rsidR="00BF031D" w:rsidRPr="00BF031D" w:rsidRDefault="00BF031D" w:rsidP="00BF031D">
            <w:pPr>
              <w:pStyle w:val="Sinespaciado"/>
              <w:rPr>
                <w:rFonts w:ascii="Arial" w:hAnsi="Arial" w:cs="Arial"/>
              </w:rPr>
            </w:pPr>
            <w:r w:rsidRPr="00BF031D">
              <w:rPr>
                <w:rFonts w:ascii="Arial" w:hAnsi="Arial" w:cs="Arial"/>
              </w:rPr>
              <w:t>8 days</w:t>
            </w:r>
          </w:p>
        </w:tc>
      </w:tr>
      <w:tr w:rsidR="00BF031D" w:rsidRPr="00BF031D" w14:paraId="0C8792D2" w14:textId="77777777">
        <w:tc>
          <w:tcPr>
            <w:tcW w:w="1728" w:type="dxa"/>
            <w:tcBorders>
              <w:top w:val="single" w:sz="4" w:space="0" w:color="auto"/>
              <w:left w:val="single" w:sz="4" w:space="0" w:color="auto"/>
              <w:bottom w:val="single" w:sz="4" w:space="0" w:color="auto"/>
              <w:right w:val="single" w:sz="4" w:space="0" w:color="auto"/>
            </w:tcBorders>
            <w:hideMark/>
          </w:tcPr>
          <w:p w14:paraId="2C22F6B7" w14:textId="77777777" w:rsidR="00BF031D" w:rsidRPr="00BF031D" w:rsidRDefault="00BF031D" w:rsidP="00BF031D">
            <w:pPr>
              <w:pStyle w:val="Sinespaciado"/>
              <w:rPr>
                <w:rFonts w:ascii="Arial" w:hAnsi="Arial" w:cs="Arial"/>
              </w:rPr>
            </w:pPr>
            <w:r w:rsidRPr="00BF031D">
              <w:rPr>
                <w:rFonts w:ascii="Arial" w:hAnsi="Arial" w:cs="Arial"/>
              </w:rPr>
              <w:t>SMAP Soil Moisture L3</w:t>
            </w:r>
          </w:p>
        </w:tc>
        <w:tc>
          <w:tcPr>
            <w:tcW w:w="1728" w:type="dxa"/>
            <w:tcBorders>
              <w:top w:val="single" w:sz="4" w:space="0" w:color="auto"/>
              <w:left w:val="single" w:sz="4" w:space="0" w:color="auto"/>
              <w:bottom w:val="single" w:sz="4" w:space="0" w:color="auto"/>
              <w:right w:val="single" w:sz="4" w:space="0" w:color="auto"/>
            </w:tcBorders>
            <w:hideMark/>
          </w:tcPr>
          <w:p w14:paraId="545F8AC5" w14:textId="77777777" w:rsidR="00BF031D" w:rsidRPr="00BF031D" w:rsidRDefault="00BF031D" w:rsidP="00BF031D">
            <w:pPr>
              <w:pStyle w:val="Sinespaciado"/>
              <w:rPr>
                <w:rFonts w:ascii="Arial" w:hAnsi="Arial" w:cs="Arial"/>
              </w:rPr>
            </w:pPr>
            <w:r w:rsidRPr="00BF031D">
              <w:rPr>
                <w:rFonts w:ascii="Arial" w:hAnsi="Arial" w:cs="Arial"/>
              </w:rPr>
              <w:t>Surface soil moisture (36 km).</w:t>
            </w:r>
          </w:p>
        </w:tc>
        <w:tc>
          <w:tcPr>
            <w:tcW w:w="1728" w:type="dxa"/>
            <w:tcBorders>
              <w:top w:val="single" w:sz="4" w:space="0" w:color="auto"/>
              <w:left w:val="single" w:sz="4" w:space="0" w:color="auto"/>
              <w:bottom w:val="single" w:sz="4" w:space="0" w:color="auto"/>
              <w:right w:val="single" w:sz="4" w:space="0" w:color="auto"/>
            </w:tcBorders>
            <w:hideMark/>
          </w:tcPr>
          <w:p w14:paraId="705B7B8F" w14:textId="77777777" w:rsidR="00BF031D" w:rsidRPr="00BF031D" w:rsidRDefault="00BF031D" w:rsidP="00BF031D">
            <w:pPr>
              <w:pStyle w:val="Sinespaciado"/>
              <w:rPr>
                <w:rFonts w:ascii="Arial" w:hAnsi="Arial" w:cs="Arial"/>
              </w:rPr>
            </w:pPr>
            <w:r w:rsidRPr="00BF031D">
              <w:rPr>
                <w:rFonts w:ascii="Arial" w:hAnsi="Arial" w:cs="Arial"/>
              </w:rPr>
              <w:t>NASA JPL</w:t>
            </w:r>
          </w:p>
        </w:tc>
        <w:tc>
          <w:tcPr>
            <w:tcW w:w="1728" w:type="dxa"/>
            <w:tcBorders>
              <w:top w:val="single" w:sz="4" w:space="0" w:color="auto"/>
              <w:left w:val="single" w:sz="4" w:space="0" w:color="auto"/>
              <w:bottom w:val="single" w:sz="4" w:space="0" w:color="auto"/>
              <w:right w:val="single" w:sz="4" w:space="0" w:color="auto"/>
            </w:tcBorders>
            <w:hideMark/>
          </w:tcPr>
          <w:p w14:paraId="00A00E8B" w14:textId="77777777" w:rsidR="00BF031D" w:rsidRPr="00BF031D" w:rsidRDefault="00BF031D" w:rsidP="00BF031D">
            <w:pPr>
              <w:pStyle w:val="Sinespaciado"/>
              <w:rPr>
                <w:rFonts w:ascii="Arial" w:hAnsi="Arial" w:cs="Arial"/>
              </w:rPr>
            </w:pPr>
            <w:r w:rsidRPr="00BF031D">
              <w:rPr>
                <w:rFonts w:ascii="Arial" w:hAnsi="Arial" w:cs="Arial"/>
              </w:rPr>
              <w:t>Microwave</w:t>
            </w:r>
          </w:p>
        </w:tc>
        <w:tc>
          <w:tcPr>
            <w:tcW w:w="1728" w:type="dxa"/>
            <w:tcBorders>
              <w:top w:val="single" w:sz="4" w:space="0" w:color="auto"/>
              <w:left w:val="single" w:sz="4" w:space="0" w:color="auto"/>
              <w:bottom w:val="single" w:sz="4" w:space="0" w:color="auto"/>
              <w:right w:val="single" w:sz="4" w:space="0" w:color="auto"/>
            </w:tcBorders>
            <w:hideMark/>
          </w:tcPr>
          <w:p w14:paraId="175AAC10" w14:textId="77777777" w:rsidR="00BF031D" w:rsidRPr="00BF031D" w:rsidRDefault="00BF031D" w:rsidP="00BF031D">
            <w:pPr>
              <w:pStyle w:val="Sinespaciado"/>
              <w:rPr>
                <w:rFonts w:ascii="Arial" w:hAnsi="Arial" w:cs="Arial"/>
              </w:rPr>
            </w:pPr>
            <w:r w:rsidRPr="00BF031D">
              <w:rPr>
                <w:rFonts w:ascii="Arial" w:hAnsi="Arial" w:cs="Arial"/>
              </w:rPr>
              <w:t>Daily</w:t>
            </w:r>
          </w:p>
        </w:tc>
      </w:tr>
      <w:tr w:rsidR="00BF031D" w:rsidRPr="00BF031D" w14:paraId="5FCCED69" w14:textId="77777777">
        <w:tc>
          <w:tcPr>
            <w:tcW w:w="1728" w:type="dxa"/>
            <w:tcBorders>
              <w:top w:val="single" w:sz="4" w:space="0" w:color="auto"/>
              <w:left w:val="single" w:sz="4" w:space="0" w:color="auto"/>
              <w:bottom w:val="single" w:sz="4" w:space="0" w:color="auto"/>
              <w:right w:val="single" w:sz="4" w:space="0" w:color="auto"/>
            </w:tcBorders>
            <w:hideMark/>
          </w:tcPr>
          <w:p w14:paraId="48183953" w14:textId="77777777" w:rsidR="00BF031D" w:rsidRPr="00BF031D" w:rsidRDefault="00BF031D" w:rsidP="00BF031D">
            <w:pPr>
              <w:pStyle w:val="Sinespaciado"/>
              <w:rPr>
                <w:rFonts w:ascii="Arial" w:hAnsi="Arial" w:cs="Arial"/>
              </w:rPr>
            </w:pPr>
            <w:r w:rsidRPr="00BF031D">
              <w:rPr>
                <w:rFonts w:ascii="Arial" w:hAnsi="Arial" w:cs="Arial"/>
              </w:rPr>
              <w:t>OPERA Surface Water Extent (HLS)</w:t>
            </w:r>
          </w:p>
        </w:tc>
        <w:tc>
          <w:tcPr>
            <w:tcW w:w="1728" w:type="dxa"/>
            <w:tcBorders>
              <w:top w:val="single" w:sz="4" w:space="0" w:color="auto"/>
              <w:left w:val="single" w:sz="4" w:space="0" w:color="auto"/>
              <w:bottom w:val="single" w:sz="4" w:space="0" w:color="auto"/>
              <w:right w:val="single" w:sz="4" w:space="0" w:color="auto"/>
            </w:tcBorders>
            <w:hideMark/>
          </w:tcPr>
          <w:p w14:paraId="645BFBBB" w14:textId="77777777" w:rsidR="00BF031D" w:rsidRPr="00BF031D" w:rsidRDefault="00BF031D" w:rsidP="00BF031D">
            <w:pPr>
              <w:pStyle w:val="Sinespaciado"/>
              <w:rPr>
                <w:rFonts w:ascii="Arial" w:hAnsi="Arial" w:cs="Arial"/>
              </w:rPr>
            </w:pPr>
            <w:r w:rsidRPr="00BF031D">
              <w:rPr>
                <w:rFonts w:ascii="Arial" w:hAnsi="Arial" w:cs="Arial"/>
              </w:rPr>
              <w:t>Dynamic surface water extent.</w:t>
            </w:r>
          </w:p>
        </w:tc>
        <w:tc>
          <w:tcPr>
            <w:tcW w:w="1728" w:type="dxa"/>
            <w:tcBorders>
              <w:top w:val="single" w:sz="4" w:space="0" w:color="auto"/>
              <w:left w:val="single" w:sz="4" w:space="0" w:color="auto"/>
              <w:bottom w:val="single" w:sz="4" w:space="0" w:color="auto"/>
              <w:right w:val="single" w:sz="4" w:space="0" w:color="auto"/>
            </w:tcBorders>
            <w:hideMark/>
          </w:tcPr>
          <w:p w14:paraId="37D51D89" w14:textId="77777777" w:rsidR="00BF031D" w:rsidRPr="00BF031D" w:rsidRDefault="00BF031D" w:rsidP="00BF031D">
            <w:pPr>
              <w:pStyle w:val="Sinespaciado"/>
              <w:rPr>
                <w:rFonts w:ascii="Arial" w:hAnsi="Arial" w:cs="Arial"/>
              </w:rPr>
            </w:pPr>
            <w:r w:rsidRPr="00BF031D">
              <w:rPr>
                <w:rFonts w:ascii="Arial" w:hAnsi="Arial" w:cs="Arial"/>
              </w:rPr>
              <w:t>NASA JPL</w:t>
            </w:r>
          </w:p>
        </w:tc>
        <w:tc>
          <w:tcPr>
            <w:tcW w:w="1728" w:type="dxa"/>
            <w:tcBorders>
              <w:top w:val="single" w:sz="4" w:space="0" w:color="auto"/>
              <w:left w:val="single" w:sz="4" w:space="0" w:color="auto"/>
              <w:bottom w:val="single" w:sz="4" w:space="0" w:color="auto"/>
              <w:right w:val="single" w:sz="4" w:space="0" w:color="auto"/>
            </w:tcBorders>
            <w:hideMark/>
          </w:tcPr>
          <w:p w14:paraId="05DADA21" w14:textId="77777777" w:rsidR="00BF031D" w:rsidRPr="00BF031D" w:rsidRDefault="00BF031D" w:rsidP="00BF031D">
            <w:pPr>
              <w:pStyle w:val="Sinespaciado"/>
              <w:rPr>
                <w:rFonts w:ascii="Arial" w:hAnsi="Arial" w:cs="Arial"/>
              </w:rPr>
            </w:pPr>
            <w:r w:rsidRPr="00BF031D">
              <w:rPr>
                <w:rFonts w:ascii="Arial" w:hAnsi="Arial" w:cs="Arial"/>
              </w:rPr>
              <w:t>Radar</w:t>
            </w:r>
          </w:p>
        </w:tc>
        <w:tc>
          <w:tcPr>
            <w:tcW w:w="1728" w:type="dxa"/>
            <w:tcBorders>
              <w:top w:val="single" w:sz="4" w:space="0" w:color="auto"/>
              <w:left w:val="single" w:sz="4" w:space="0" w:color="auto"/>
              <w:bottom w:val="single" w:sz="4" w:space="0" w:color="auto"/>
              <w:right w:val="single" w:sz="4" w:space="0" w:color="auto"/>
            </w:tcBorders>
            <w:hideMark/>
          </w:tcPr>
          <w:p w14:paraId="37EED0CC" w14:textId="77777777" w:rsidR="00BF031D" w:rsidRPr="00BF031D" w:rsidRDefault="00BF031D" w:rsidP="00BF031D">
            <w:pPr>
              <w:pStyle w:val="Sinespaciado"/>
              <w:rPr>
                <w:rFonts w:ascii="Arial" w:hAnsi="Arial" w:cs="Arial"/>
              </w:rPr>
            </w:pPr>
            <w:r w:rsidRPr="00BF031D">
              <w:rPr>
                <w:rFonts w:ascii="Arial" w:hAnsi="Arial" w:cs="Arial"/>
              </w:rPr>
              <w:t>Daily</w:t>
            </w:r>
          </w:p>
        </w:tc>
      </w:tr>
      <w:tr w:rsidR="00BF031D" w:rsidRPr="00BF031D" w14:paraId="57127503" w14:textId="77777777">
        <w:tc>
          <w:tcPr>
            <w:tcW w:w="1728" w:type="dxa"/>
            <w:tcBorders>
              <w:top w:val="single" w:sz="4" w:space="0" w:color="auto"/>
              <w:left w:val="single" w:sz="4" w:space="0" w:color="auto"/>
              <w:bottom w:val="single" w:sz="4" w:space="0" w:color="auto"/>
              <w:right w:val="single" w:sz="4" w:space="0" w:color="auto"/>
            </w:tcBorders>
            <w:hideMark/>
          </w:tcPr>
          <w:p w14:paraId="53BCC40A" w14:textId="77777777" w:rsidR="00BF031D" w:rsidRPr="00BF031D" w:rsidRDefault="00BF031D" w:rsidP="00BF031D">
            <w:pPr>
              <w:pStyle w:val="Sinespaciado"/>
              <w:rPr>
                <w:rFonts w:ascii="Arial" w:hAnsi="Arial" w:cs="Arial"/>
              </w:rPr>
            </w:pPr>
            <w:r w:rsidRPr="00BF031D">
              <w:rPr>
                <w:rFonts w:ascii="Arial" w:hAnsi="Arial" w:cs="Arial"/>
              </w:rPr>
              <w:t>TROPOMI SO</w:t>
            </w:r>
            <w:r w:rsidRPr="00BF031D">
              <w:rPr>
                <w:rFonts w:ascii="Cambria Math" w:hAnsi="Cambria Math" w:cs="Cambria Math"/>
              </w:rPr>
              <w:t>₂</w:t>
            </w:r>
            <w:r w:rsidRPr="00BF031D">
              <w:rPr>
                <w:rFonts w:ascii="Arial" w:hAnsi="Arial" w:cs="Arial"/>
              </w:rPr>
              <w:t xml:space="preserve"> Column</w:t>
            </w:r>
          </w:p>
        </w:tc>
        <w:tc>
          <w:tcPr>
            <w:tcW w:w="1728" w:type="dxa"/>
            <w:tcBorders>
              <w:top w:val="single" w:sz="4" w:space="0" w:color="auto"/>
              <w:left w:val="single" w:sz="4" w:space="0" w:color="auto"/>
              <w:bottom w:val="single" w:sz="4" w:space="0" w:color="auto"/>
              <w:right w:val="single" w:sz="4" w:space="0" w:color="auto"/>
            </w:tcBorders>
            <w:hideMark/>
          </w:tcPr>
          <w:p w14:paraId="0BB986E2" w14:textId="77777777" w:rsidR="00BF031D" w:rsidRPr="00BF031D" w:rsidRDefault="00BF031D" w:rsidP="00BF031D">
            <w:pPr>
              <w:pStyle w:val="Sinespaciado"/>
              <w:rPr>
                <w:rFonts w:ascii="Arial" w:hAnsi="Arial" w:cs="Arial"/>
              </w:rPr>
            </w:pPr>
            <w:r w:rsidRPr="00BF031D">
              <w:rPr>
                <w:rFonts w:ascii="Arial" w:hAnsi="Arial" w:cs="Arial"/>
              </w:rPr>
              <w:t>Total vertical sulfur dioxide.</w:t>
            </w:r>
          </w:p>
        </w:tc>
        <w:tc>
          <w:tcPr>
            <w:tcW w:w="1728" w:type="dxa"/>
            <w:tcBorders>
              <w:top w:val="single" w:sz="4" w:space="0" w:color="auto"/>
              <w:left w:val="single" w:sz="4" w:space="0" w:color="auto"/>
              <w:bottom w:val="single" w:sz="4" w:space="0" w:color="auto"/>
              <w:right w:val="single" w:sz="4" w:space="0" w:color="auto"/>
            </w:tcBorders>
            <w:hideMark/>
          </w:tcPr>
          <w:p w14:paraId="67783802" w14:textId="77777777" w:rsidR="00BF031D" w:rsidRPr="00BF031D" w:rsidRDefault="00BF031D" w:rsidP="00BF031D">
            <w:pPr>
              <w:pStyle w:val="Sinespaciado"/>
              <w:rPr>
                <w:rFonts w:ascii="Arial" w:hAnsi="Arial" w:cs="Arial"/>
              </w:rPr>
            </w:pPr>
            <w:r w:rsidRPr="00BF031D">
              <w:rPr>
                <w:rFonts w:ascii="Arial" w:hAnsi="Arial" w:cs="Arial"/>
              </w:rPr>
              <w:t>ESA/Copernicus (NASA EOSDIS)</w:t>
            </w:r>
          </w:p>
        </w:tc>
        <w:tc>
          <w:tcPr>
            <w:tcW w:w="1728" w:type="dxa"/>
            <w:tcBorders>
              <w:top w:val="single" w:sz="4" w:space="0" w:color="auto"/>
              <w:left w:val="single" w:sz="4" w:space="0" w:color="auto"/>
              <w:bottom w:val="single" w:sz="4" w:space="0" w:color="auto"/>
              <w:right w:val="single" w:sz="4" w:space="0" w:color="auto"/>
            </w:tcBorders>
            <w:hideMark/>
          </w:tcPr>
          <w:p w14:paraId="0A098F81" w14:textId="77777777" w:rsidR="00BF031D" w:rsidRPr="00BF031D" w:rsidRDefault="00BF031D" w:rsidP="00BF031D">
            <w:pPr>
              <w:pStyle w:val="Sinespaciado"/>
              <w:rPr>
                <w:rFonts w:ascii="Arial" w:hAnsi="Arial" w:cs="Arial"/>
              </w:rPr>
            </w:pPr>
            <w:r w:rsidRPr="00BF031D">
              <w:rPr>
                <w:rFonts w:ascii="Arial" w:hAnsi="Arial" w:cs="Arial"/>
              </w:rPr>
              <w:t>Chemical</w:t>
            </w:r>
          </w:p>
        </w:tc>
        <w:tc>
          <w:tcPr>
            <w:tcW w:w="1728" w:type="dxa"/>
            <w:tcBorders>
              <w:top w:val="single" w:sz="4" w:space="0" w:color="auto"/>
              <w:left w:val="single" w:sz="4" w:space="0" w:color="auto"/>
              <w:bottom w:val="single" w:sz="4" w:space="0" w:color="auto"/>
              <w:right w:val="single" w:sz="4" w:space="0" w:color="auto"/>
            </w:tcBorders>
            <w:hideMark/>
          </w:tcPr>
          <w:p w14:paraId="2BD2F51F" w14:textId="77777777" w:rsidR="00BF031D" w:rsidRPr="00BF031D" w:rsidRDefault="00BF031D" w:rsidP="00BF031D">
            <w:pPr>
              <w:pStyle w:val="Sinespaciado"/>
              <w:rPr>
                <w:rFonts w:ascii="Arial" w:hAnsi="Arial" w:cs="Arial"/>
              </w:rPr>
            </w:pPr>
            <w:r w:rsidRPr="00BF031D">
              <w:rPr>
                <w:rFonts w:ascii="Arial" w:hAnsi="Arial" w:cs="Arial"/>
              </w:rPr>
              <w:t>Daily</w:t>
            </w:r>
          </w:p>
        </w:tc>
      </w:tr>
      <w:tr w:rsidR="00BF031D" w:rsidRPr="00BF031D" w14:paraId="5585E420" w14:textId="77777777">
        <w:tc>
          <w:tcPr>
            <w:tcW w:w="1728" w:type="dxa"/>
            <w:tcBorders>
              <w:top w:val="single" w:sz="4" w:space="0" w:color="auto"/>
              <w:left w:val="single" w:sz="4" w:space="0" w:color="auto"/>
              <w:bottom w:val="single" w:sz="4" w:space="0" w:color="auto"/>
              <w:right w:val="single" w:sz="4" w:space="0" w:color="auto"/>
            </w:tcBorders>
            <w:hideMark/>
          </w:tcPr>
          <w:p w14:paraId="7A1FCA41" w14:textId="77777777" w:rsidR="00BF031D" w:rsidRPr="00BF031D" w:rsidRDefault="00BF031D" w:rsidP="00BF031D">
            <w:pPr>
              <w:pStyle w:val="Sinespaciado"/>
              <w:rPr>
                <w:rFonts w:ascii="Arial" w:hAnsi="Arial" w:cs="Arial"/>
              </w:rPr>
            </w:pPr>
            <w:r w:rsidRPr="00BF031D">
              <w:rPr>
                <w:rFonts w:ascii="Arial" w:hAnsi="Arial" w:cs="Arial"/>
              </w:rPr>
              <w:t>MERRA-2 Air Temperature</w:t>
            </w:r>
          </w:p>
        </w:tc>
        <w:tc>
          <w:tcPr>
            <w:tcW w:w="1728" w:type="dxa"/>
            <w:tcBorders>
              <w:top w:val="single" w:sz="4" w:space="0" w:color="auto"/>
              <w:left w:val="single" w:sz="4" w:space="0" w:color="auto"/>
              <w:bottom w:val="single" w:sz="4" w:space="0" w:color="auto"/>
              <w:right w:val="single" w:sz="4" w:space="0" w:color="auto"/>
            </w:tcBorders>
            <w:hideMark/>
          </w:tcPr>
          <w:p w14:paraId="309F1B79" w14:textId="77777777" w:rsidR="00BF031D" w:rsidRPr="00BF031D" w:rsidRDefault="00BF031D" w:rsidP="00BF031D">
            <w:pPr>
              <w:pStyle w:val="Sinespaciado"/>
              <w:rPr>
                <w:rFonts w:ascii="Arial" w:hAnsi="Arial" w:cs="Arial"/>
              </w:rPr>
            </w:pPr>
            <w:r w:rsidRPr="00BF031D">
              <w:rPr>
                <w:rFonts w:ascii="Arial" w:hAnsi="Arial" w:cs="Arial"/>
              </w:rPr>
              <w:t>Atmospheric temperature at 2 m.</w:t>
            </w:r>
          </w:p>
        </w:tc>
        <w:tc>
          <w:tcPr>
            <w:tcW w:w="1728" w:type="dxa"/>
            <w:tcBorders>
              <w:top w:val="single" w:sz="4" w:space="0" w:color="auto"/>
              <w:left w:val="single" w:sz="4" w:space="0" w:color="auto"/>
              <w:bottom w:val="single" w:sz="4" w:space="0" w:color="auto"/>
              <w:right w:val="single" w:sz="4" w:space="0" w:color="auto"/>
            </w:tcBorders>
            <w:hideMark/>
          </w:tcPr>
          <w:p w14:paraId="62EDAE2C" w14:textId="77777777" w:rsidR="00BF031D" w:rsidRPr="00BF031D" w:rsidRDefault="00BF031D" w:rsidP="00BF031D">
            <w:pPr>
              <w:pStyle w:val="Sinespaciado"/>
              <w:rPr>
                <w:rFonts w:ascii="Arial" w:hAnsi="Arial" w:cs="Arial"/>
              </w:rPr>
            </w:pPr>
            <w:r w:rsidRPr="00BF031D">
              <w:rPr>
                <w:rFonts w:ascii="Arial" w:hAnsi="Arial" w:cs="Arial"/>
              </w:rPr>
              <w:t>NASA GMAO</w:t>
            </w:r>
          </w:p>
        </w:tc>
        <w:tc>
          <w:tcPr>
            <w:tcW w:w="1728" w:type="dxa"/>
            <w:tcBorders>
              <w:top w:val="single" w:sz="4" w:space="0" w:color="auto"/>
              <w:left w:val="single" w:sz="4" w:space="0" w:color="auto"/>
              <w:bottom w:val="single" w:sz="4" w:space="0" w:color="auto"/>
              <w:right w:val="single" w:sz="4" w:space="0" w:color="auto"/>
            </w:tcBorders>
            <w:hideMark/>
          </w:tcPr>
          <w:p w14:paraId="533FB72F" w14:textId="77777777" w:rsidR="00BF031D" w:rsidRPr="00BF031D" w:rsidRDefault="00BF031D" w:rsidP="00BF031D">
            <w:pPr>
              <w:pStyle w:val="Sinespaciado"/>
              <w:rPr>
                <w:rFonts w:ascii="Arial" w:hAnsi="Arial" w:cs="Arial"/>
              </w:rPr>
            </w:pPr>
            <w:r w:rsidRPr="00BF031D">
              <w:rPr>
                <w:rFonts w:ascii="Arial" w:hAnsi="Arial" w:cs="Arial"/>
              </w:rPr>
              <w:t>Reanalysis</w:t>
            </w:r>
          </w:p>
        </w:tc>
        <w:tc>
          <w:tcPr>
            <w:tcW w:w="1728" w:type="dxa"/>
            <w:tcBorders>
              <w:top w:val="single" w:sz="4" w:space="0" w:color="auto"/>
              <w:left w:val="single" w:sz="4" w:space="0" w:color="auto"/>
              <w:bottom w:val="single" w:sz="4" w:space="0" w:color="auto"/>
              <w:right w:val="single" w:sz="4" w:space="0" w:color="auto"/>
            </w:tcBorders>
            <w:hideMark/>
          </w:tcPr>
          <w:p w14:paraId="4E6360D0" w14:textId="77777777" w:rsidR="00BF031D" w:rsidRPr="00BF031D" w:rsidRDefault="00BF031D" w:rsidP="00BF031D">
            <w:pPr>
              <w:pStyle w:val="Sinespaciado"/>
              <w:rPr>
                <w:rFonts w:ascii="Arial" w:hAnsi="Arial" w:cs="Arial"/>
              </w:rPr>
            </w:pPr>
            <w:r w:rsidRPr="00BF031D">
              <w:rPr>
                <w:rFonts w:ascii="Arial" w:hAnsi="Arial" w:cs="Arial"/>
              </w:rPr>
              <w:t>Monthly</w:t>
            </w:r>
          </w:p>
        </w:tc>
      </w:tr>
    </w:tbl>
    <w:p w14:paraId="3736F420" w14:textId="77777777" w:rsidR="00BF031D" w:rsidRDefault="00BF031D" w:rsidP="00BF031D">
      <w:pPr>
        <w:pStyle w:val="Sinespaciado"/>
        <w:rPr>
          <w:rFonts w:ascii="Arial" w:hAnsi="Arial" w:cs="Arial"/>
        </w:rPr>
      </w:pPr>
    </w:p>
    <w:p w14:paraId="50C3ACD7" w14:textId="083349D9" w:rsidR="00A73BA9" w:rsidRPr="00BF031D" w:rsidRDefault="00BF031D" w:rsidP="00BF031D">
      <w:pPr>
        <w:pStyle w:val="Sinespaciado"/>
        <w:rPr>
          <w:rFonts w:ascii="Arial" w:hAnsi="Arial" w:cs="Arial"/>
        </w:rPr>
      </w:pPr>
      <w:r w:rsidRPr="00BF031D">
        <w:rPr>
          <w:rFonts w:ascii="Arial" w:hAnsi="Arial" w:cs="Arial"/>
        </w:rPr>
        <w:t>6. Methodology</w:t>
      </w:r>
    </w:p>
    <w:p w14:paraId="7DCA99B4" w14:textId="77777777" w:rsidR="00A73BA9" w:rsidRPr="00BF031D" w:rsidRDefault="00BF031D" w:rsidP="00BF031D">
      <w:pPr>
        <w:pStyle w:val="Sinespaciado"/>
        <w:rPr>
          <w:rFonts w:ascii="Arial" w:hAnsi="Arial" w:cs="Arial"/>
        </w:rPr>
      </w:pPr>
      <w:r w:rsidRPr="00BF031D">
        <w:rPr>
          <w:rFonts w:ascii="Arial" w:hAnsi="Arial" w:cs="Arial"/>
        </w:rPr>
        <w:t>Approach: Exploratory-applied, emphasizing accessibility and scientific dissemination.</w:t>
      </w:r>
      <w:r w:rsidRPr="00BF031D">
        <w:rPr>
          <w:rFonts w:ascii="Arial" w:hAnsi="Arial" w:cs="Arial"/>
        </w:rPr>
        <w:br/>
        <w:t>Design: Functional web prototype based on real data, integrating automated narration.</w:t>
      </w:r>
      <w:r w:rsidRPr="00BF031D">
        <w:rPr>
          <w:rFonts w:ascii="Arial" w:hAnsi="Arial" w:cs="Arial"/>
        </w:rPr>
        <w:br/>
        <w:t>Method:</w:t>
      </w:r>
      <w:r w:rsidRPr="00BF031D">
        <w:rPr>
          <w:rFonts w:ascii="Arial" w:hAnsi="Arial" w:cs="Arial"/>
        </w:rPr>
        <w:br/>
        <w:t>- Descriptive: visual and narrative interpretation of environmental trends.</w:t>
      </w:r>
      <w:r w:rsidRPr="00BF031D">
        <w:rPr>
          <w:rFonts w:ascii="Arial" w:hAnsi="Arial" w:cs="Arial"/>
        </w:rPr>
        <w:br/>
        <w:t>- Analytical: temporal comparison of layers and anomaly detection.</w:t>
      </w:r>
      <w:r w:rsidRPr="00BF031D">
        <w:rPr>
          <w:rFonts w:ascii="Arial" w:hAnsi="Arial" w:cs="Arial"/>
        </w:rPr>
        <w:br/>
        <w:t>- Educational: scientific translation through AI for educational audio.</w:t>
      </w:r>
    </w:p>
    <w:p w14:paraId="43DCA58A" w14:textId="77777777" w:rsidR="00BF031D" w:rsidRDefault="00BF031D" w:rsidP="00BF031D">
      <w:pPr>
        <w:pStyle w:val="Sinespaciado"/>
        <w:rPr>
          <w:rFonts w:ascii="Arial" w:hAnsi="Arial" w:cs="Arial"/>
        </w:rPr>
      </w:pPr>
    </w:p>
    <w:p w14:paraId="60779A48" w14:textId="5FF7E36D" w:rsidR="00A73BA9" w:rsidRDefault="00BF031D" w:rsidP="00BF031D">
      <w:pPr>
        <w:pStyle w:val="Sinespaciado"/>
        <w:rPr>
          <w:rFonts w:ascii="Arial" w:hAnsi="Arial" w:cs="Arial"/>
        </w:rPr>
      </w:pPr>
      <w:r w:rsidRPr="00BF031D">
        <w:rPr>
          <w:rFonts w:ascii="Arial" w:hAnsi="Arial" w:cs="Arial"/>
        </w:rPr>
        <w:t>7. Impact</w:t>
      </w:r>
    </w:p>
    <w:p w14:paraId="0F1DB5FB" w14:textId="77777777" w:rsidR="00BF031D" w:rsidRDefault="00BF031D" w:rsidP="00BF031D">
      <w:pPr>
        <w:pStyle w:val="Sinespaciado"/>
        <w:rPr>
          <w:rFonts w:ascii="Arial" w:hAnsi="Arial" w:cs="Arial"/>
        </w:rPr>
      </w:pPr>
    </w:p>
    <w:tbl>
      <w:tblPr>
        <w:tblStyle w:val="Tablaconcuadrcula"/>
        <w:tblW w:w="0" w:type="auto"/>
        <w:tblLook w:val="04A0" w:firstRow="1" w:lastRow="0" w:firstColumn="1" w:lastColumn="0" w:noHBand="0" w:noVBand="1"/>
      </w:tblPr>
      <w:tblGrid>
        <w:gridCol w:w="2374"/>
        <w:gridCol w:w="6256"/>
      </w:tblGrid>
      <w:tr w:rsidR="00BF031D" w:rsidRPr="00BF031D" w14:paraId="208A5404" w14:textId="77777777" w:rsidTr="00BF031D">
        <w:tc>
          <w:tcPr>
            <w:tcW w:w="2376" w:type="dxa"/>
            <w:tcBorders>
              <w:top w:val="single" w:sz="4" w:space="0" w:color="auto"/>
              <w:left w:val="single" w:sz="4" w:space="0" w:color="auto"/>
              <w:bottom w:val="single" w:sz="4" w:space="0" w:color="auto"/>
              <w:right w:val="single" w:sz="4" w:space="0" w:color="auto"/>
            </w:tcBorders>
            <w:hideMark/>
          </w:tcPr>
          <w:p w14:paraId="2A6AC056" w14:textId="77777777" w:rsidR="00BF031D" w:rsidRPr="00BF031D" w:rsidRDefault="00BF031D" w:rsidP="00BF031D">
            <w:pPr>
              <w:pStyle w:val="Sinespaciado"/>
              <w:rPr>
                <w:rFonts w:ascii="Arial" w:hAnsi="Arial" w:cs="Arial"/>
              </w:rPr>
            </w:pPr>
            <w:r w:rsidRPr="00BF031D">
              <w:rPr>
                <w:rFonts w:ascii="Arial" w:hAnsi="Arial" w:cs="Arial"/>
              </w:rPr>
              <w:t>Dimension</w:t>
            </w:r>
          </w:p>
        </w:tc>
        <w:tc>
          <w:tcPr>
            <w:tcW w:w="6264" w:type="dxa"/>
            <w:tcBorders>
              <w:top w:val="single" w:sz="4" w:space="0" w:color="auto"/>
              <w:left w:val="single" w:sz="4" w:space="0" w:color="auto"/>
              <w:bottom w:val="single" w:sz="4" w:space="0" w:color="auto"/>
              <w:right w:val="single" w:sz="4" w:space="0" w:color="auto"/>
            </w:tcBorders>
            <w:hideMark/>
          </w:tcPr>
          <w:p w14:paraId="5C616C73" w14:textId="77777777" w:rsidR="00BF031D" w:rsidRPr="00BF031D" w:rsidRDefault="00BF031D" w:rsidP="00BF031D">
            <w:pPr>
              <w:pStyle w:val="Sinespaciado"/>
              <w:rPr>
                <w:rFonts w:ascii="Arial" w:hAnsi="Arial" w:cs="Arial"/>
              </w:rPr>
            </w:pPr>
            <w:r w:rsidRPr="00BF031D">
              <w:rPr>
                <w:rFonts w:ascii="Arial" w:hAnsi="Arial" w:cs="Arial"/>
              </w:rPr>
              <w:t>Contribution</w:t>
            </w:r>
          </w:p>
        </w:tc>
      </w:tr>
      <w:tr w:rsidR="00BF031D" w:rsidRPr="00BF031D" w14:paraId="1F684A40" w14:textId="77777777" w:rsidTr="00BF031D">
        <w:tc>
          <w:tcPr>
            <w:tcW w:w="2376" w:type="dxa"/>
            <w:tcBorders>
              <w:top w:val="single" w:sz="4" w:space="0" w:color="auto"/>
              <w:left w:val="single" w:sz="4" w:space="0" w:color="auto"/>
              <w:bottom w:val="single" w:sz="4" w:space="0" w:color="auto"/>
              <w:right w:val="single" w:sz="4" w:space="0" w:color="auto"/>
            </w:tcBorders>
            <w:hideMark/>
          </w:tcPr>
          <w:p w14:paraId="75C5E7EE" w14:textId="77777777" w:rsidR="00BF031D" w:rsidRPr="00BF031D" w:rsidRDefault="00BF031D" w:rsidP="00BF031D">
            <w:pPr>
              <w:pStyle w:val="Sinespaciado"/>
              <w:rPr>
                <w:rFonts w:ascii="Arial" w:hAnsi="Arial" w:cs="Arial"/>
              </w:rPr>
            </w:pPr>
            <w:r w:rsidRPr="00BF031D">
              <w:rPr>
                <w:rFonts w:ascii="Arial" w:hAnsi="Arial" w:cs="Arial"/>
              </w:rPr>
              <w:t>Scientific</w:t>
            </w:r>
          </w:p>
        </w:tc>
        <w:tc>
          <w:tcPr>
            <w:tcW w:w="6264" w:type="dxa"/>
            <w:tcBorders>
              <w:top w:val="single" w:sz="4" w:space="0" w:color="auto"/>
              <w:left w:val="single" w:sz="4" w:space="0" w:color="auto"/>
              <w:bottom w:val="single" w:sz="4" w:space="0" w:color="auto"/>
              <w:right w:val="single" w:sz="4" w:space="0" w:color="auto"/>
            </w:tcBorders>
            <w:hideMark/>
          </w:tcPr>
          <w:p w14:paraId="445F846E" w14:textId="77777777" w:rsidR="00BF031D" w:rsidRPr="00BF031D" w:rsidRDefault="00BF031D" w:rsidP="00BF031D">
            <w:pPr>
              <w:pStyle w:val="Sinespaciado"/>
              <w:rPr>
                <w:rFonts w:ascii="Arial" w:hAnsi="Arial" w:cs="Arial"/>
              </w:rPr>
            </w:pPr>
            <w:r w:rsidRPr="00BF031D">
              <w:rPr>
                <w:rFonts w:ascii="Arial" w:hAnsi="Arial" w:cs="Arial"/>
              </w:rPr>
              <w:t>Spreads environmental knowledge based on real satellite data.</w:t>
            </w:r>
          </w:p>
        </w:tc>
      </w:tr>
      <w:tr w:rsidR="00BF031D" w:rsidRPr="00BF031D" w14:paraId="709FB5E5" w14:textId="77777777" w:rsidTr="00BF031D">
        <w:tc>
          <w:tcPr>
            <w:tcW w:w="2376" w:type="dxa"/>
            <w:tcBorders>
              <w:top w:val="single" w:sz="4" w:space="0" w:color="auto"/>
              <w:left w:val="single" w:sz="4" w:space="0" w:color="auto"/>
              <w:bottom w:val="single" w:sz="4" w:space="0" w:color="auto"/>
              <w:right w:val="single" w:sz="4" w:space="0" w:color="auto"/>
            </w:tcBorders>
            <w:hideMark/>
          </w:tcPr>
          <w:p w14:paraId="7EF54E5D" w14:textId="77777777" w:rsidR="00BF031D" w:rsidRPr="00BF031D" w:rsidRDefault="00BF031D" w:rsidP="00BF031D">
            <w:pPr>
              <w:pStyle w:val="Sinespaciado"/>
              <w:rPr>
                <w:rFonts w:ascii="Arial" w:hAnsi="Arial" w:cs="Arial"/>
              </w:rPr>
            </w:pPr>
            <w:r w:rsidRPr="00BF031D">
              <w:rPr>
                <w:rFonts w:ascii="Arial" w:hAnsi="Arial" w:cs="Arial"/>
              </w:rPr>
              <w:t>Educational</w:t>
            </w:r>
          </w:p>
        </w:tc>
        <w:tc>
          <w:tcPr>
            <w:tcW w:w="6264" w:type="dxa"/>
            <w:tcBorders>
              <w:top w:val="single" w:sz="4" w:space="0" w:color="auto"/>
              <w:left w:val="single" w:sz="4" w:space="0" w:color="auto"/>
              <w:bottom w:val="single" w:sz="4" w:space="0" w:color="auto"/>
              <w:right w:val="single" w:sz="4" w:space="0" w:color="auto"/>
            </w:tcBorders>
            <w:hideMark/>
          </w:tcPr>
          <w:p w14:paraId="23CC532D" w14:textId="77777777" w:rsidR="00BF031D" w:rsidRPr="00BF031D" w:rsidRDefault="00BF031D" w:rsidP="00BF031D">
            <w:pPr>
              <w:pStyle w:val="Sinespaciado"/>
              <w:rPr>
                <w:rFonts w:ascii="Arial" w:hAnsi="Arial" w:cs="Arial"/>
              </w:rPr>
            </w:pPr>
            <w:r w:rsidRPr="00BF031D">
              <w:rPr>
                <w:rFonts w:ascii="Arial" w:hAnsi="Arial" w:cs="Arial"/>
              </w:rPr>
              <w:t>Creates understandable content for schools, communities, and media.</w:t>
            </w:r>
          </w:p>
        </w:tc>
      </w:tr>
      <w:tr w:rsidR="00BF031D" w:rsidRPr="00BF031D" w14:paraId="12485E24" w14:textId="77777777" w:rsidTr="00BF031D">
        <w:tc>
          <w:tcPr>
            <w:tcW w:w="2376" w:type="dxa"/>
            <w:tcBorders>
              <w:top w:val="single" w:sz="4" w:space="0" w:color="auto"/>
              <w:left w:val="single" w:sz="4" w:space="0" w:color="auto"/>
              <w:bottom w:val="single" w:sz="4" w:space="0" w:color="auto"/>
              <w:right w:val="single" w:sz="4" w:space="0" w:color="auto"/>
            </w:tcBorders>
            <w:hideMark/>
          </w:tcPr>
          <w:p w14:paraId="3A11F625" w14:textId="77777777" w:rsidR="00BF031D" w:rsidRPr="00BF031D" w:rsidRDefault="00BF031D" w:rsidP="00BF031D">
            <w:pPr>
              <w:pStyle w:val="Sinespaciado"/>
              <w:rPr>
                <w:rFonts w:ascii="Arial" w:hAnsi="Arial" w:cs="Arial"/>
              </w:rPr>
            </w:pPr>
            <w:r w:rsidRPr="00BF031D">
              <w:rPr>
                <w:rFonts w:ascii="Arial" w:hAnsi="Arial" w:cs="Arial"/>
              </w:rPr>
              <w:t>Social</w:t>
            </w:r>
          </w:p>
        </w:tc>
        <w:tc>
          <w:tcPr>
            <w:tcW w:w="6264" w:type="dxa"/>
            <w:tcBorders>
              <w:top w:val="single" w:sz="4" w:space="0" w:color="auto"/>
              <w:left w:val="single" w:sz="4" w:space="0" w:color="auto"/>
              <w:bottom w:val="single" w:sz="4" w:space="0" w:color="auto"/>
              <w:right w:val="single" w:sz="4" w:space="0" w:color="auto"/>
            </w:tcBorders>
            <w:hideMark/>
          </w:tcPr>
          <w:p w14:paraId="5E1CCF44" w14:textId="77777777" w:rsidR="00BF031D" w:rsidRPr="00BF031D" w:rsidRDefault="00BF031D" w:rsidP="00BF031D">
            <w:pPr>
              <w:pStyle w:val="Sinespaciado"/>
              <w:rPr>
                <w:rFonts w:ascii="Arial" w:hAnsi="Arial" w:cs="Arial"/>
              </w:rPr>
            </w:pPr>
            <w:r w:rsidRPr="00BF031D">
              <w:rPr>
                <w:rFonts w:ascii="Arial" w:hAnsi="Arial" w:cs="Arial"/>
              </w:rPr>
              <w:t>Democratizes access to science and fosters climate awareness.</w:t>
            </w:r>
          </w:p>
        </w:tc>
      </w:tr>
      <w:tr w:rsidR="00BF031D" w:rsidRPr="00BF031D" w14:paraId="79E84F84" w14:textId="77777777" w:rsidTr="00BF031D">
        <w:tc>
          <w:tcPr>
            <w:tcW w:w="2376" w:type="dxa"/>
            <w:tcBorders>
              <w:top w:val="single" w:sz="4" w:space="0" w:color="auto"/>
              <w:left w:val="single" w:sz="4" w:space="0" w:color="auto"/>
              <w:bottom w:val="single" w:sz="4" w:space="0" w:color="auto"/>
              <w:right w:val="single" w:sz="4" w:space="0" w:color="auto"/>
            </w:tcBorders>
            <w:hideMark/>
          </w:tcPr>
          <w:p w14:paraId="7D5036E8" w14:textId="77777777" w:rsidR="00BF031D" w:rsidRPr="00BF031D" w:rsidRDefault="00BF031D" w:rsidP="00BF031D">
            <w:pPr>
              <w:pStyle w:val="Sinespaciado"/>
              <w:rPr>
                <w:rFonts w:ascii="Arial" w:hAnsi="Arial" w:cs="Arial"/>
              </w:rPr>
            </w:pPr>
            <w:r w:rsidRPr="00BF031D">
              <w:rPr>
                <w:rFonts w:ascii="Arial" w:hAnsi="Arial" w:cs="Arial"/>
              </w:rPr>
              <w:t>Technological</w:t>
            </w:r>
          </w:p>
        </w:tc>
        <w:tc>
          <w:tcPr>
            <w:tcW w:w="6264" w:type="dxa"/>
            <w:tcBorders>
              <w:top w:val="single" w:sz="4" w:space="0" w:color="auto"/>
              <w:left w:val="single" w:sz="4" w:space="0" w:color="auto"/>
              <w:bottom w:val="single" w:sz="4" w:space="0" w:color="auto"/>
              <w:right w:val="single" w:sz="4" w:space="0" w:color="auto"/>
            </w:tcBorders>
            <w:hideMark/>
          </w:tcPr>
          <w:p w14:paraId="09576C74" w14:textId="77777777" w:rsidR="00BF031D" w:rsidRPr="00BF031D" w:rsidRDefault="00BF031D" w:rsidP="00BF031D">
            <w:pPr>
              <w:pStyle w:val="Sinespaciado"/>
              <w:rPr>
                <w:rFonts w:ascii="Arial" w:hAnsi="Arial" w:cs="Arial"/>
              </w:rPr>
            </w:pPr>
            <w:r w:rsidRPr="00BF031D">
              <w:rPr>
                <w:rFonts w:ascii="Arial" w:hAnsi="Arial" w:cs="Arial"/>
              </w:rPr>
              <w:t>Demonstrates a reproducible cloud architecture using open APIs.</w:t>
            </w:r>
          </w:p>
        </w:tc>
      </w:tr>
    </w:tbl>
    <w:p w14:paraId="4F07521F" w14:textId="77777777" w:rsidR="00BF031D" w:rsidRPr="00BF031D" w:rsidRDefault="00BF031D" w:rsidP="00BF031D">
      <w:pPr>
        <w:pStyle w:val="Sinespaciado"/>
        <w:rPr>
          <w:rFonts w:ascii="Arial" w:hAnsi="Arial" w:cs="Arial"/>
        </w:rPr>
      </w:pPr>
    </w:p>
    <w:sectPr w:rsidR="00BF031D" w:rsidRPr="00BF03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36322009">
    <w:abstractNumId w:val="8"/>
  </w:num>
  <w:num w:numId="2" w16cid:durableId="1994017382">
    <w:abstractNumId w:val="6"/>
  </w:num>
  <w:num w:numId="3" w16cid:durableId="1528131325">
    <w:abstractNumId w:val="5"/>
  </w:num>
  <w:num w:numId="4" w16cid:durableId="1704861923">
    <w:abstractNumId w:val="4"/>
  </w:num>
  <w:num w:numId="5" w16cid:durableId="129783336">
    <w:abstractNumId w:val="7"/>
  </w:num>
  <w:num w:numId="6" w16cid:durableId="1508448491">
    <w:abstractNumId w:val="3"/>
  </w:num>
  <w:num w:numId="7" w16cid:durableId="1666398299">
    <w:abstractNumId w:val="2"/>
  </w:num>
  <w:num w:numId="8" w16cid:durableId="1833134600">
    <w:abstractNumId w:val="1"/>
  </w:num>
  <w:num w:numId="9" w16cid:durableId="164608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73BA9"/>
    <w:rsid w:val="00AA1D8D"/>
    <w:rsid w:val="00AC45BA"/>
    <w:rsid w:val="00B47730"/>
    <w:rsid w:val="00BF031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43480"/>
  <w14:defaultImageDpi w14:val="300"/>
  <w15:docId w15:val="{B19CF845-AC2D-41B0-9A12-BD92C3D2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3935</Characters>
  <Application>Microsoft Office Word</Application>
  <DocSecurity>0</DocSecurity>
  <Lines>95</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Rodrigo Salazar Valencia</cp:lastModifiedBy>
  <cp:revision>2</cp:revision>
  <dcterms:created xsi:type="dcterms:W3CDTF">2025-10-04T18:26:00Z</dcterms:created>
  <dcterms:modified xsi:type="dcterms:W3CDTF">2025-10-04T18:26:00Z</dcterms:modified>
  <cp:category/>
</cp:coreProperties>
</file>